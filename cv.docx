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695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5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jose | 09887777 | amababa.com</w:t>
      </w:r>
    </w:p>
    <w:p>
      <w:pPr>
        <w:pStyle w:val="Heading1"/>
      </w:pPr>
      <w:r>
        <w:t>About me</w:t>
      </w:r>
    </w:p>
    <w:p>
      <w:r>
        <w:t>programmer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Network </w:t>
      </w:r>
      <w:r>
        <w:rPr>
          <w:i/>
        </w:rPr>
        <w:t>2010-2011</w:t>
        <w:br/>
      </w:r>
      <w:r>
        <w:t>coding</w:t>
      </w:r>
    </w:p>
    <w:p>
      <w:r>
        <w:rPr>
          <w:b/>
        </w:rPr>
        <w:t xml:space="preserve">safaricom </w:t>
      </w:r>
      <w:r>
        <w:rPr>
          <w:i/>
        </w:rPr>
        <w:t>2014-2016</w:t>
        <w:br/>
      </w:r>
      <w:r>
        <w:t>coding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